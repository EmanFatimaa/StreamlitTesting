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23" w:rsidRPr="00FE33AA" w:rsidRDefault="00D64723">
      <w:pPr>
        <w:autoSpaceDE w:val="0"/>
        <w:autoSpaceDN w:val="0"/>
        <w:spacing w:after="0" w:line="1080" w:lineRule="exact"/>
        <w:rPr>
          <w:rFonts w:ascii="Times New Roman" w:hAnsi="Times New Roman" w:cs="Times New Roman"/>
        </w:rPr>
      </w:pP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012"/>
        <w:gridCol w:w="5720"/>
      </w:tblGrid>
      <w:tr w:rsidR="00D64723" w:rsidRPr="00FE33AA" w:rsidTr="00FE33AA">
        <w:trPr>
          <w:trHeight w:hRule="exact" w:val="976"/>
        </w:trPr>
        <w:tc>
          <w:tcPr>
            <w:tcW w:w="4012" w:type="dxa"/>
            <w:shd w:val="clear" w:color="auto" w:fill="FFFFFF"/>
            <w:tcMar>
              <w:left w:w="0" w:type="dxa"/>
              <w:right w:w="0" w:type="dxa"/>
            </w:tcMar>
          </w:tcPr>
          <w:p w:rsidR="00D64723" w:rsidRPr="00FE33AA" w:rsidRDefault="00FE33AA">
            <w:pPr>
              <w:autoSpaceDE w:val="0"/>
              <w:autoSpaceDN w:val="0"/>
              <w:spacing w:before="60" w:after="0" w:line="240" w:lineRule="auto"/>
              <w:ind w:left="750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0ABCE0" wp14:editId="07FC8D1C">
                  <wp:extent cx="1858010" cy="543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1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0" w:type="dxa"/>
            <w:shd w:val="clear" w:color="auto" w:fill="FFFFFF"/>
            <w:tcMar>
              <w:left w:w="0" w:type="dxa"/>
              <w:right w:w="0" w:type="dxa"/>
            </w:tcMar>
          </w:tcPr>
          <w:p w:rsidR="00D64723" w:rsidRPr="00FE33AA" w:rsidRDefault="00F875C4" w:rsidP="00FE5AEF">
            <w:pPr>
              <w:autoSpaceDE w:val="0"/>
              <w:autoSpaceDN w:val="0"/>
              <w:spacing w:before="300" w:after="0" w:line="360" w:lineRule="exact"/>
              <w:rPr>
                <w:rFonts w:ascii="Times New Roman" w:hAnsi="Times New Roman" w:cs="Times New Roman"/>
              </w:rPr>
            </w:pPr>
            <w:proofErr w:type="spellStart"/>
            <w:r w:rsidRPr="00FE33AA">
              <w:rPr>
                <w:rFonts w:ascii="Times New Roman" w:eastAsia="Calibri-Bold" w:hAnsi="Times New Roman" w:cs="Times New Roman"/>
                <w:b/>
                <w:color w:val="000000"/>
                <w:sz w:val="36"/>
              </w:rPr>
              <w:t>Khidmat</w:t>
            </w:r>
            <w:proofErr w:type="spellEnd"/>
            <w:r w:rsidRPr="00FE33AA">
              <w:rPr>
                <w:rFonts w:ascii="Times New Roman" w:eastAsia="Calibri-Bold" w:hAnsi="Times New Roman" w:cs="Times New Roman"/>
                <w:b/>
                <w:color w:val="000000"/>
                <w:sz w:val="36"/>
              </w:rPr>
              <w:t xml:space="preserve"> Proposal Form</w:t>
            </w:r>
          </w:p>
        </w:tc>
      </w:tr>
    </w:tbl>
    <w:p w:rsidR="00D64723" w:rsidRPr="00FE33AA" w:rsidRDefault="00FE33AA" w:rsidP="00FE33AA">
      <w:pPr>
        <w:autoSpaceDE w:val="0"/>
        <w:autoSpaceDN w:val="0"/>
        <w:spacing w:before="360" w:after="0" w:line="238" w:lineRule="exact"/>
        <w:ind w:left="4320" w:right="4608"/>
        <w:rPr>
          <w:rFonts w:ascii="Times New Roman" w:hAnsi="Times New Roman" w:cs="Times New Roman"/>
        </w:rPr>
      </w:pPr>
      <w:r w:rsidRPr="00FE33AA">
        <w:rPr>
          <w:rFonts w:ascii="Times New Roman" w:eastAsia="Arial" w:hAnsi="Times New Roman" w:cs="Times New Roman"/>
          <w:b/>
          <w:color w:val="000000"/>
          <w:sz w:val="28"/>
        </w:rPr>
        <w:t xml:space="preserve">    </w:t>
      </w:r>
      <w:r>
        <w:rPr>
          <w:rFonts w:ascii="Times New Roman" w:eastAsia="Arial" w:hAnsi="Times New Roman" w:cs="Times New Roman"/>
          <w:b/>
          <w:color w:val="000000"/>
          <w:sz w:val="28"/>
        </w:rPr>
        <w:tab/>
      </w:r>
      <w:r w:rsidR="00F875C4" w:rsidRPr="00FE33AA">
        <w:rPr>
          <w:rFonts w:ascii="Times New Roman" w:eastAsia="Arial" w:hAnsi="Times New Roman" w:cs="Times New Roman"/>
          <w:b/>
          <w:color w:val="000000"/>
          <w:sz w:val="28"/>
        </w:rPr>
        <w:t xml:space="preserve">Section 1: Metadata </w:t>
      </w:r>
      <w:r w:rsidR="00F875C4" w:rsidRPr="00FE33AA">
        <w:rPr>
          <w:rFonts w:ascii="Times New Roman" w:hAnsi="Times New Roman" w:cs="Times New Roman"/>
        </w:rPr>
        <w:br/>
      </w:r>
      <w:r w:rsidRPr="00FE33AA">
        <w:rPr>
          <w:rFonts w:ascii="Times New Roman" w:eastAsia="Arial" w:hAnsi="Times New Roman" w:cs="Times New Roman"/>
          <w:i/>
          <w:color w:val="000000"/>
          <w:sz w:val="20"/>
        </w:rPr>
        <w:t xml:space="preserve">       </w:t>
      </w:r>
      <w:r>
        <w:rPr>
          <w:rFonts w:ascii="Times New Roman" w:eastAsia="Arial" w:hAnsi="Times New Roman" w:cs="Times New Roman"/>
          <w:i/>
          <w:color w:val="000000"/>
          <w:sz w:val="20"/>
        </w:rPr>
        <w:t xml:space="preserve">           </w:t>
      </w:r>
      <w:r w:rsidR="00F875C4" w:rsidRPr="00FE33AA">
        <w:rPr>
          <w:rFonts w:ascii="Times New Roman" w:eastAsia="Arial" w:hAnsi="Times New Roman" w:cs="Times New Roman"/>
          <w:i/>
          <w:color w:val="000000"/>
          <w:sz w:val="20"/>
        </w:rPr>
        <w:t xml:space="preserve">to be filled by the student </w:t>
      </w:r>
    </w:p>
    <w:p w:rsidR="00D64723" w:rsidRPr="00FE33AA" w:rsidRDefault="00F875C4" w:rsidP="00FE5AEF">
      <w:pPr>
        <w:pStyle w:val="ListParagraph"/>
        <w:numPr>
          <w:ilvl w:val="1"/>
          <w:numId w:val="10"/>
        </w:numPr>
        <w:autoSpaceDE w:val="0"/>
        <w:autoSpaceDN w:val="0"/>
        <w:spacing w:before="284" w:after="16" w:line="246" w:lineRule="exact"/>
        <w:rPr>
          <w:rFonts w:ascii="Times New Roman" w:eastAsia="Arial" w:hAnsi="Times New Roman" w:cs="Times New Roman"/>
          <w:color w:val="000000"/>
        </w:rPr>
      </w:pPr>
      <w:r w:rsidRPr="00FE33AA">
        <w:rPr>
          <w:rFonts w:ascii="Times New Roman" w:eastAsia="Arial" w:hAnsi="Times New Roman" w:cs="Times New Roman"/>
          <w:b/>
          <w:color w:val="000000"/>
        </w:rPr>
        <w:t>Project Information</w:t>
      </w:r>
      <w:r w:rsidRPr="00FE33AA">
        <w:rPr>
          <w:rFonts w:ascii="Times New Roman" w:eastAsia="Gautami" w:hAnsi="Times New Roman" w:cs="Times New Roman"/>
          <w:color w:val="000000"/>
        </w:rPr>
        <w:t>​</w:t>
      </w:r>
      <w:r w:rsidRPr="00FE33AA">
        <w:rPr>
          <w:rFonts w:ascii="Times New Roman" w:eastAsia="Arial" w:hAnsi="Times New Roman" w:cs="Times New Roman"/>
          <w:color w:val="000000"/>
        </w:rPr>
        <w:t xml:space="preserve"> to be filled by the student</w:t>
      </w:r>
    </w:p>
    <w:p w:rsidR="00FE5AEF" w:rsidRPr="00FE33AA" w:rsidRDefault="00FE5AEF" w:rsidP="00FE5AEF">
      <w:pPr>
        <w:pStyle w:val="ListParagraph"/>
        <w:autoSpaceDE w:val="0"/>
        <w:autoSpaceDN w:val="0"/>
        <w:spacing w:before="284" w:after="16" w:line="246" w:lineRule="exact"/>
        <w:ind w:left="2160"/>
        <w:rPr>
          <w:rFonts w:ascii="Times New Roman" w:hAnsi="Times New Roman" w:cs="Times New Roman"/>
        </w:rPr>
      </w:pPr>
    </w:p>
    <w:tbl>
      <w:tblPr>
        <w:tblW w:w="0" w:type="auto"/>
        <w:tblInd w:w="1344" w:type="dxa"/>
        <w:tblLayout w:type="fixed"/>
        <w:tblLook w:val="04A0" w:firstRow="1" w:lastRow="0" w:firstColumn="1" w:lastColumn="0" w:noHBand="0" w:noVBand="1"/>
      </w:tblPr>
      <w:tblGrid>
        <w:gridCol w:w="4934"/>
        <w:gridCol w:w="4424"/>
      </w:tblGrid>
      <w:tr w:rsidR="00D64723" w:rsidRPr="00FE33AA">
        <w:trPr>
          <w:trHeight w:hRule="exact" w:val="492"/>
        </w:trPr>
        <w:tc>
          <w:tcPr>
            <w:tcW w:w="93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D64723" w:rsidRPr="00FE33AA" w:rsidRDefault="00F875C4">
            <w:pPr>
              <w:autoSpaceDE w:val="0"/>
              <w:autoSpaceDN w:val="0"/>
              <w:spacing w:before="116" w:after="0" w:line="246" w:lineRule="exact"/>
              <w:ind w:left="88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Title:</w:t>
            </w:r>
            <w:r w:rsidR="00FE5AEF" w:rsidRPr="00FE33AA">
              <w:rPr>
                <w:rFonts w:ascii="Times New Roman" w:eastAsia="Arial" w:hAnsi="Times New Roman" w:cs="Times New Roman"/>
                <w:color w:val="000000"/>
              </w:rPr>
              <w:t xml:space="preserve"> Development of a Database Management System</w:t>
            </w:r>
          </w:p>
        </w:tc>
      </w:tr>
      <w:tr w:rsidR="00D64723" w:rsidRPr="00FE33AA">
        <w:trPr>
          <w:trHeight w:hRule="exact" w:val="496"/>
        </w:trPr>
        <w:tc>
          <w:tcPr>
            <w:tcW w:w="493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D64723" w:rsidRPr="00FE33AA" w:rsidRDefault="00F875C4">
            <w:pPr>
              <w:autoSpaceDE w:val="0"/>
              <w:autoSpaceDN w:val="0"/>
              <w:spacing w:before="116" w:after="0" w:line="246" w:lineRule="exact"/>
              <w:ind w:left="88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Start:</w:t>
            </w:r>
            <w:r w:rsidR="00FE5AEF" w:rsidRPr="00FE33AA">
              <w:rPr>
                <w:rFonts w:ascii="Times New Roman" w:eastAsia="Arial" w:hAnsi="Times New Roman" w:cs="Times New Roman"/>
                <w:color w:val="000000"/>
              </w:rPr>
              <w:t xml:space="preserve"> June 2024</w:t>
            </w:r>
          </w:p>
        </w:tc>
        <w:tc>
          <w:tcPr>
            <w:tcW w:w="442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D64723" w:rsidRPr="00FE33AA" w:rsidRDefault="00F875C4">
            <w:pPr>
              <w:autoSpaceDE w:val="0"/>
              <w:autoSpaceDN w:val="0"/>
              <w:spacing w:before="116" w:after="0" w:line="246" w:lineRule="exact"/>
              <w:ind w:left="92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End:</w:t>
            </w:r>
            <w:r w:rsidR="00FE5AEF" w:rsidRPr="00FE33AA">
              <w:rPr>
                <w:rFonts w:ascii="Times New Roman" w:eastAsia="Arial" w:hAnsi="Times New Roman" w:cs="Times New Roman"/>
                <w:color w:val="000000"/>
              </w:rPr>
              <w:t xml:space="preserve"> August 2024</w:t>
            </w:r>
          </w:p>
        </w:tc>
      </w:tr>
    </w:tbl>
    <w:p w:rsidR="00FE33AA" w:rsidRPr="00FE33AA" w:rsidRDefault="00FE33AA">
      <w:pPr>
        <w:autoSpaceDE w:val="0"/>
        <w:autoSpaceDN w:val="0"/>
        <w:spacing w:before="298" w:after="16" w:line="246" w:lineRule="exact"/>
        <w:ind w:left="1440"/>
        <w:rPr>
          <w:rFonts w:ascii="Times New Roman" w:eastAsia="Arial" w:hAnsi="Times New Roman" w:cs="Times New Roman"/>
          <w:b/>
          <w:color w:val="000000"/>
        </w:rPr>
      </w:pPr>
    </w:p>
    <w:p w:rsidR="00D64723" w:rsidRPr="00FE33AA" w:rsidRDefault="00F875C4">
      <w:pPr>
        <w:autoSpaceDE w:val="0"/>
        <w:autoSpaceDN w:val="0"/>
        <w:spacing w:before="298" w:after="16" w:line="246" w:lineRule="exact"/>
        <w:ind w:left="1440"/>
        <w:rPr>
          <w:rFonts w:ascii="Times New Roman" w:hAnsi="Times New Roman" w:cs="Times New Roman"/>
        </w:rPr>
      </w:pPr>
      <w:r w:rsidRPr="00FE33AA">
        <w:rPr>
          <w:rFonts w:ascii="Times New Roman" w:eastAsia="Arial" w:hAnsi="Times New Roman" w:cs="Times New Roman"/>
          <w:b/>
          <w:color w:val="000000"/>
        </w:rPr>
        <w:t>1.2. Student(s) Information</w:t>
      </w:r>
    </w:p>
    <w:tbl>
      <w:tblPr>
        <w:tblW w:w="0" w:type="auto"/>
        <w:tblInd w:w="1344" w:type="dxa"/>
        <w:tblLayout w:type="fixed"/>
        <w:tblLook w:val="04A0" w:firstRow="1" w:lastRow="0" w:firstColumn="1" w:lastColumn="0" w:noHBand="0" w:noVBand="1"/>
      </w:tblPr>
      <w:tblGrid>
        <w:gridCol w:w="6374"/>
        <w:gridCol w:w="2970"/>
      </w:tblGrid>
      <w:tr w:rsidR="00D64723" w:rsidRPr="00FE33AA">
        <w:trPr>
          <w:trHeight w:hRule="exact" w:val="494"/>
        </w:trPr>
        <w:tc>
          <w:tcPr>
            <w:tcW w:w="6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D64723" w:rsidRPr="00FE33AA" w:rsidRDefault="00F875C4">
            <w:pPr>
              <w:autoSpaceDE w:val="0"/>
              <w:autoSpaceDN w:val="0"/>
              <w:spacing w:before="116" w:after="0" w:line="246" w:lineRule="exact"/>
              <w:ind w:left="88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Name:</w:t>
            </w:r>
            <w:r w:rsidR="00FE5AEF" w:rsidRPr="00FE33AA">
              <w:rPr>
                <w:rFonts w:ascii="Times New Roman" w:eastAsia="Arial" w:hAnsi="Times New Roman" w:cs="Times New Roman"/>
                <w:color w:val="000000"/>
              </w:rPr>
              <w:t xml:space="preserve"> Eman Fatima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64723" w:rsidRPr="00FE33AA" w:rsidRDefault="00F875C4">
            <w:pPr>
              <w:autoSpaceDE w:val="0"/>
              <w:autoSpaceDN w:val="0"/>
              <w:spacing w:before="116" w:after="0" w:line="246" w:lineRule="exact"/>
              <w:ind w:left="92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ID:</w:t>
            </w:r>
            <w:r w:rsidR="00FE5AEF" w:rsidRPr="00FE33AA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r w:rsidR="00FE5AEF" w:rsidRPr="00FE33AA">
              <w:rPr>
                <w:rFonts w:ascii="Times New Roman" w:eastAsia="Arial" w:hAnsi="Times New Roman" w:cs="Times New Roman"/>
                <w:color w:val="000000"/>
              </w:rPr>
              <w:t>08595</w:t>
            </w:r>
          </w:p>
        </w:tc>
      </w:tr>
      <w:tr w:rsidR="00D64723" w:rsidRPr="00FE33AA">
        <w:trPr>
          <w:trHeight w:hRule="exact" w:val="494"/>
        </w:trPr>
        <w:tc>
          <w:tcPr>
            <w:tcW w:w="637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D64723" w:rsidRPr="00FE33AA" w:rsidRDefault="00F875C4">
            <w:pPr>
              <w:autoSpaceDE w:val="0"/>
              <w:autoSpaceDN w:val="0"/>
              <w:spacing w:before="116" w:after="0" w:line="246" w:lineRule="exact"/>
              <w:ind w:left="88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Cell:</w:t>
            </w:r>
            <w:r w:rsidR="00FE5AEF" w:rsidRPr="00FE33AA">
              <w:rPr>
                <w:rFonts w:ascii="Times New Roman" w:eastAsia="Arial" w:hAnsi="Times New Roman" w:cs="Times New Roman"/>
                <w:color w:val="000000"/>
              </w:rPr>
              <w:t xml:space="preserve"> 0336-8903932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D64723" w:rsidRPr="00FE33AA" w:rsidRDefault="00F875C4">
            <w:pPr>
              <w:autoSpaceDE w:val="0"/>
              <w:autoSpaceDN w:val="0"/>
              <w:spacing w:before="116" w:after="0" w:line="246" w:lineRule="exact"/>
              <w:ind w:left="92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Batch:</w:t>
            </w:r>
            <w:r w:rsidR="00FE5AEF" w:rsidRPr="00FE33AA">
              <w:rPr>
                <w:rFonts w:ascii="Times New Roman" w:eastAsia="Arial" w:hAnsi="Times New Roman" w:cs="Times New Roman"/>
                <w:color w:val="000000"/>
              </w:rPr>
              <w:t xml:space="preserve"> 2026</w:t>
            </w:r>
          </w:p>
        </w:tc>
      </w:tr>
      <w:tr w:rsidR="00FE5AEF" w:rsidRPr="00FE33AA">
        <w:trPr>
          <w:trHeight w:hRule="exact" w:val="494"/>
        </w:trPr>
        <w:tc>
          <w:tcPr>
            <w:tcW w:w="637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E5AEF" w:rsidRPr="00FE33AA" w:rsidRDefault="00FE5AEF" w:rsidP="0041579C">
            <w:pPr>
              <w:autoSpaceDE w:val="0"/>
              <w:autoSpaceDN w:val="0"/>
              <w:spacing w:before="116" w:after="0" w:line="246" w:lineRule="exact"/>
              <w:ind w:left="88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Name:</w:t>
            </w:r>
            <w:r w:rsidRPr="00FE33AA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Pr="00FE33AA">
              <w:rPr>
                <w:rFonts w:ascii="Times New Roman" w:eastAsia="Arial" w:hAnsi="Times New Roman" w:cs="Times New Roman"/>
                <w:color w:val="000000"/>
              </w:rPr>
              <w:t>Fakeha</w:t>
            </w:r>
            <w:proofErr w:type="spellEnd"/>
            <w:r w:rsidRPr="00FE33AA">
              <w:rPr>
                <w:rFonts w:ascii="Times New Roman" w:eastAsia="Arial" w:hAnsi="Times New Roman" w:cs="Times New Roman"/>
                <w:color w:val="000000"/>
              </w:rPr>
              <w:t xml:space="preserve"> Faisal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FE5AEF" w:rsidRPr="00FE33AA" w:rsidRDefault="00FE5AEF" w:rsidP="0041579C">
            <w:pPr>
              <w:autoSpaceDE w:val="0"/>
              <w:autoSpaceDN w:val="0"/>
              <w:spacing w:before="116" w:after="0" w:line="246" w:lineRule="exact"/>
              <w:ind w:left="92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ID:</w:t>
            </w:r>
            <w:r w:rsidRPr="00FE33AA">
              <w:rPr>
                <w:rFonts w:ascii="Times New Roman" w:eastAsia="Arial" w:hAnsi="Times New Roman" w:cs="Times New Roman"/>
                <w:color w:val="000000"/>
              </w:rPr>
              <w:t xml:space="preserve"> 08288</w:t>
            </w:r>
          </w:p>
        </w:tc>
      </w:tr>
      <w:tr w:rsidR="00FE5AEF" w:rsidRPr="00FE33AA">
        <w:trPr>
          <w:trHeight w:hRule="exact" w:val="494"/>
        </w:trPr>
        <w:tc>
          <w:tcPr>
            <w:tcW w:w="637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E5AEF" w:rsidRPr="00FE33AA" w:rsidRDefault="00FE5AEF" w:rsidP="0041579C">
            <w:pPr>
              <w:autoSpaceDE w:val="0"/>
              <w:autoSpaceDN w:val="0"/>
              <w:spacing w:before="116" w:after="0" w:line="246" w:lineRule="exact"/>
              <w:ind w:left="88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Cell:</w:t>
            </w:r>
            <w:r w:rsidRPr="00FE33AA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="00FE33AA" w:rsidRPr="00FE33AA">
              <w:rPr>
                <w:rFonts w:ascii="Times New Roman" w:eastAsia="Arial" w:hAnsi="Times New Roman" w:cs="Times New Roman"/>
                <w:color w:val="000000"/>
              </w:rPr>
              <w:t>0321-8776250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FE5AEF" w:rsidRPr="00FE33AA" w:rsidRDefault="00FE5AEF" w:rsidP="0041579C">
            <w:pPr>
              <w:autoSpaceDE w:val="0"/>
              <w:autoSpaceDN w:val="0"/>
              <w:spacing w:before="116" w:after="0" w:line="246" w:lineRule="exact"/>
              <w:ind w:left="92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Batch:</w:t>
            </w:r>
            <w:r w:rsidRPr="00FE33AA">
              <w:rPr>
                <w:rFonts w:ascii="Times New Roman" w:eastAsia="Arial" w:hAnsi="Times New Roman" w:cs="Times New Roman"/>
                <w:color w:val="000000"/>
              </w:rPr>
              <w:t xml:space="preserve"> 2026</w:t>
            </w:r>
          </w:p>
        </w:tc>
      </w:tr>
      <w:tr w:rsidR="00FE5AEF" w:rsidRPr="00FE33AA">
        <w:trPr>
          <w:trHeight w:hRule="exact" w:val="496"/>
        </w:trPr>
        <w:tc>
          <w:tcPr>
            <w:tcW w:w="637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E5AEF" w:rsidRPr="00FE33AA" w:rsidRDefault="00FE5AEF">
            <w:pPr>
              <w:autoSpaceDE w:val="0"/>
              <w:autoSpaceDN w:val="0"/>
              <w:spacing w:before="116" w:after="0" w:line="246" w:lineRule="exact"/>
              <w:ind w:left="88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Name:</w:t>
            </w:r>
            <w:r w:rsidRPr="00FE33AA">
              <w:rPr>
                <w:rFonts w:ascii="Times New Roman" w:eastAsia="Arial" w:hAnsi="Times New Roman" w:cs="Times New Roman"/>
                <w:color w:val="000000"/>
              </w:rPr>
              <w:t xml:space="preserve"> Muhammad </w:t>
            </w:r>
            <w:proofErr w:type="spellStart"/>
            <w:r w:rsidRPr="00FE33AA">
              <w:rPr>
                <w:rFonts w:ascii="Times New Roman" w:eastAsia="Arial" w:hAnsi="Times New Roman" w:cs="Times New Roman"/>
                <w:color w:val="000000"/>
              </w:rPr>
              <w:t>Ibad</w:t>
            </w:r>
            <w:proofErr w:type="spellEnd"/>
            <w:r w:rsidRPr="00FE33AA">
              <w:rPr>
                <w:rFonts w:ascii="Times New Roman" w:eastAsia="Arial" w:hAnsi="Times New Roman" w:cs="Times New Roman"/>
                <w:color w:val="000000"/>
              </w:rPr>
              <w:t xml:space="preserve"> Nadeem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FE5AEF" w:rsidRPr="00FE33AA" w:rsidRDefault="00FE5AEF">
            <w:pPr>
              <w:autoSpaceDE w:val="0"/>
              <w:autoSpaceDN w:val="0"/>
              <w:spacing w:before="116" w:after="0" w:line="246" w:lineRule="exact"/>
              <w:ind w:left="92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ID:</w:t>
            </w:r>
            <w:r w:rsidRPr="00FE33AA">
              <w:rPr>
                <w:rFonts w:ascii="Times New Roman" w:eastAsia="Arial" w:hAnsi="Times New Roman" w:cs="Times New Roman"/>
                <w:color w:val="000000"/>
              </w:rPr>
              <w:t xml:space="preserve"> 08440</w:t>
            </w:r>
          </w:p>
        </w:tc>
      </w:tr>
      <w:tr w:rsidR="00FE5AEF" w:rsidRPr="00FE33AA">
        <w:trPr>
          <w:trHeight w:hRule="exact" w:val="494"/>
        </w:trPr>
        <w:tc>
          <w:tcPr>
            <w:tcW w:w="637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FE5AEF" w:rsidRPr="00FE33AA" w:rsidRDefault="00FE5AEF">
            <w:pPr>
              <w:autoSpaceDE w:val="0"/>
              <w:autoSpaceDN w:val="0"/>
              <w:spacing w:before="114" w:after="0" w:line="246" w:lineRule="exact"/>
              <w:ind w:left="88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Cell:</w:t>
            </w:r>
            <w:r w:rsidR="00FE33AA" w:rsidRPr="00FE33AA">
              <w:rPr>
                <w:rFonts w:ascii="Times New Roman" w:eastAsia="Arial" w:hAnsi="Times New Roman" w:cs="Times New Roman"/>
                <w:color w:val="000000"/>
              </w:rPr>
              <w:t xml:space="preserve"> 0305-2505689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</w:tcPr>
          <w:p w:rsidR="00FE5AEF" w:rsidRPr="00FE33AA" w:rsidRDefault="00FE5AEF">
            <w:pPr>
              <w:autoSpaceDE w:val="0"/>
              <w:autoSpaceDN w:val="0"/>
              <w:spacing w:before="114" w:after="0" w:line="246" w:lineRule="exact"/>
              <w:ind w:left="92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Batch:</w:t>
            </w:r>
            <w:r w:rsidRPr="00FE33AA">
              <w:rPr>
                <w:rFonts w:ascii="Times New Roman" w:eastAsia="Arial" w:hAnsi="Times New Roman" w:cs="Times New Roman"/>
                <w:color w:val="000000"/>
              </w:rPr>
              <w:t xml:space="preserve"> 2026</w:t>
            </w:r>
          </w:p>
        </w:tc>
      </w:tr>
    </w:tbl>
    <w:p w:rsidR="00FE33AA" w:rsidRPr="00FE33AA" w:rsidRDefault="00FE33AA" w:rsidP="00FE5AEF">
      <w:pPr>
        <w:autoSpaceDE w:val="0"/>
        <w:autoSpaceDN w:val="0"/>
        <w:spacing w:before="296" w:after="12" w:line="246" w:lineRule="exact"/>
        <w:rPr>
          <w:rFonts w:ascii="Times New Roman" w:eastAsia="Arial" w:hAnsi="Times New Roman" w:cs="Times New Roman"/>
          <w:b/>
          <w:color w:val="000000"/>
        </w:rPr>
      </w:pPr>
      <w:r w:rsidRPr="00FE33AA">
        <w:rPr>
          <w:rFonts w:ascii="Times New Roman" w:eastAsia="Arial" w:hAnsi="Times New Roman" w:cs="Times New Roman"/>
          <w:b/>
          <w:color w:val="000000"/>
        </w:rPr>
        <w:tab/>
      </w:r>
      <w:r w:rsidRPr="00FE33AA">
        <w:rPr>
          <w:rFonts w:ascii="Times New Roman" w:eastAsia="Arial" w:hAnsi="Times New Roman" w:cs="Times New Roman"/>
          <w:b/>
          <w:color w:val="000000"/>
        </w:rPr>
        <w:tab/>
      </w:r>
    </w:p>
    <w:p w:rsidR="00D64723" w:rsidRPr="00FE33AA" w:rsidRDefault="00F875C4">
      <w:pPr>
        <w:autoSpaceDE w:val="0"/>
        <w:autoSpaceDN w:val="0"/>
        <w:spacing w:before="296" w:after="12" w:line="246" w:lineRule="exact"/>
        <w:ind w:left="1440"/>
        <w:rPr>
          <w:rFonts w:ascii="Times New Roman" w:eastAsia="Arial" w:hAnsi="Times New Roman" w:cs="Times New Roman"/>
          <w:b/>
          <w:color w:val="000000"/>
        </w:rPr>
      </w:pPr>
      <w:r w:rsidRPr="00FE33AA">
        <w:rPr>
          <w:rFonts w:ascii="Times New Roman" w:eastAsia="Arial" w:hAnsi="Times New Roman" w:cs="Times New Roman"/>
          <w:b/>
          <w:color w:val="000000"/>
        </w:rPr>
        <w:t>1.3. Client Information</w:t>
      </w:r>
    </w:p>
    <w:p w:rsidR="00FE5AEF" w:rsidRPr="00FE33AA" w:rsidRDefault="00FE5AEF">
      <w:pPr>
        <w:autoSpaceDE w:val="0"/>
        <w:autoSpaceDN w:val="0"/>
        <w:spacing w:before="296" w:after="12" w:line="246" w:lineRule="exact"/>
        <w:ind w:left="1440"/>
        <w:rPr>
          <w:rFonts w:ascii="Times New Roman" w:hAnsi="Times New Roman" w:cs="Times New Roman"/>
        </w:rPr>
      </w:pPr>
    </w:p>
    <w:tbl>
      <w:tblPr>
        <w:tblW w:w="0" w:type="auto"/>
        <w:tblInd w:w="1344" w:type="dxa"/>
        <w:tblLayout w:type="fixed"/>
        <w:tblLook w:val="04A0" w:firstRow="1" w:lastRow="0" w:firstColumn="1" w:lastColumn="0" w:noHBand="0" w:noVBand="1"/>
      </w:tblPr>
      <w:tblGrid>
        <w:gridCol w:w="6358"/>
        <w:gridCol w:w="3000"/>
      </w:tblGrid>
      <w:tr w:rsidR="00D64723" w:rsidRPr="00FE33AA">
        <w:trPr>
          <w:trHeight w:hRule="exact" w:val="496"/>
        </w:trPr>
        <w:tc>
          <w:tcPr>
            <w:tcW w:w="63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D64723" w:rsidRPr="00FE33AA" w:rsidRDefault="00F875C4">
            <w:pPr>
              <w:autoSpaceDE w:val="0"/>
              <w:autoSpaceDN w:val="0"/>
              <w:spacing w:before="116" w:after="0" w:line="246" w:lineRule="exact"/>
              <w:ind w:left="88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Organization Name:</w:t>
            </w:r>
            <w:r w:rsidR="00FE33AA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="00155107">
              <w:rPr>
                <w:rFonts w:ascii="Times New Roman" w:eastAsia="Arial" w:hAnsi="Times New Roman" w:cs="Times New Roman"/>
                <w:color w:val="000000"/>
              </w:rPr>
              <w:t xml:space="preserve">The </w:t>
            </w:r>
            <w:r w:rsidR="00FE33AA">
              <w:rPr>
                <w:rFonts w:ascii="Times New Roman" w:eastAsia="Arial" w:hAnsi="Times New Roman" w:cs="Times New Roman"/>
                <w:color w:val="000000"/>
              </w:rPr>
              <w:t>Paw</w:t>
            </w:r>
            <w:r w:rsidR="00155107">
              <w:rPr>
                <w:rFonts w:ascii="Times New Roman" w:eastAsia="Arial" w:hAnsi="Times New Roman" w:cs="Times New Roman"/>
                <w:color w:val="000000"/>
              </w:rPr>
              <w:t>s</w:t>
            </w:r>
            <w:bookmarkStart w:id="0" w:name="_GoBack"/>
            <w:bookmarkEnd w:id="0"/>
            <w:r w:rsidR="00FE33AA">
              <w:rPr>
                <w:rFonts w:ascii="Times New Roman" w:eastAsia="Arial" w:hAnsi="Times New Roman" w:cs="Times New Roman"/>
                <w:color w:val="000000"/>
              </w:rPr>
              <w:t xml:space="preserve"> Rescue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D64723" w:rsidRPr="00FE33AA" w:rsidRDefault="00F875C4">
            <w:pPr>
              <w:autoSpaceDE w:val="0"/>
              <w:autoSpaceDN w:val="0"/>
              <w:spacing w:before="116" w:after="0" w:line="246" w:lineRule="exact"/>
              <w:ind w:left="90"/>
              <w:rPr>
                <w:rFonts w:ascii="Times New Roman" w:hAnsi="Times New Roman" w:cs="Times New Roman"/>
                <w:b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Contact:</w:t>
            </w:r>
            <w:r w:rsidR="00FE33AA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r w:rsidR="00C27D2B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r w:rsidR="00C27D2B" w:rsidRPr="00C27D2B">
              <w:rPr>
                <w:rFonts w:ascii="Times New Roman" w:eastAsia="Arial" w:hAnsi="Times New Roman" w:cs="Times New Roman"/>
                <w:bCs/>
                <w:color w:val="000000"/>
              </w:rPr>
              <w:t>(+92) 330 2580030</w:t>
            </w:r>
          </w:p>
        </w:tc>
      </w:tr>
      <w:tr w:rsidR="00D64723" w:rsidRPr="00FE33AA">
        <w:trPr>
          <w:trHeight w:hRule="exact" w:val="780"/>
        </w:trPr>
        <w:tc>
          <w:tcPr>
            <w:tcW w:w="9358" w:type="dxa"/>
            <w:gridSpan w:val="2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D64723" w:rsidRPr="00FE33AA" w:rsidRDefault="00F875C4">
            <w:pPr>
              <w:autoSpaceDE w:val="0"/>
              <w:autoSpaceDN w:val="0"/>
              <w:spacing w:before="114" w:after="0" w:line="246" w:lineRule="exact"/>
              <w:ind w:left="88"/>
              <w:rPr>
                <w:rFonts w:ascii="Times New Roman" w:hAnsi="Times New Roman" w:cs="Times New Roman"/>
                <w:b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Address:</w:t>
            </w:r>
            <w:r w:rsidR="00FE33AA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r w:rsidR="00C27D2B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r w:rsidR="00C27D2B" w:rsidRPr="00C27D2B">
              <w:rPr>
                <w:rFonts w:ascii="Times New Roman" w:eastAsia="Arial" w:hAnsi="Times New Roman" w:cs="Times New Roman"/>
                <w:color w:val="000000"/>
              </w:rPr>
              <w:t xml:space="preserve">Next Street to Adam </w:t>
            </w:r>
            <w:proofErr w:type="spellStart"/>
            <w:r w:rsidR="00C27D2B" w:rsidRPr="00C27D2B">
              <w:rPr>
                <w:rFonts w:ascii="Times New Roman" w:eastAsia="Arial" w:hAnsi="Times New Roman" w:cs="Times New Roman"/>
                <w:color w:val="000000"/>
              </w:rPr>
              <w:t>jee</w:t>
            </w:r>
            <w:proofErr w:type="spellEnd"/>
            <w:r w:rsidR="00C27D2B" w:rsidRPr="00C27D2B">
              <w:rPr>
                <w:rFonts w:ascii="Times New Roman" w:eastAsia="Arial" w:hAnsi="Times New Roman" w:cs="Times New Roman"/>
                <w:color w:val="000000"/>
              </w:rPr>
              <w:t xml:space="preserve"> Coaching Center, </w:t>
            </w:r>
            <w:proofErr w:type="spellStart"/>
            <w:r w:rsidR="00C27D2B" w:rsidRPr="00C27D2B">
              <w:rPr>
                <w:rFonts w:ascii="Times New Roman" w:eastAsia="Arial" w:hAnsi="Times New Roman" w:cs="Times New Roman"/>
                <w:color w:val="000000"/>
              </w:rPr>
              <w:t>Shahra</w:t>
            </w:r>
            <w:proofErr w:type="spellEnd"/>
            <w:r w:rsidR="00C27D2B" w:rsidRPr="00C27D2B">
              <w:rPr>
                <w:rFonts w:ascii="Times New Roman" w:eastAsia="Arial" w:hAnsi="Times New Roman" w:cs="Times New Roman"/>
                <w:color w:val="000000"/>
              </w:rPr>
              <w:t>-E- Ayesha, Faisal Cantonment, Karachi, Karachi City, Sindh</w:t>
            </w:r>
          </w:p>
        </w:tc>
      </w:tr>
      <w:tr w:rsidR="00D64723" w:rsidRPr="00FE33AA">
        <w:trPr>
          <w:trHeight w:hRule="exact" w:val="494"/>
        </w:trPr>
        <w:tc>
          <w:tcPr>
            <w:tcW w:w="635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D64723" w:rsidRPr="00FE33AA" w:rsidRDefault="00F875C4" w:rsidP="00C27D2B">
            <w:pPr>
              <w:autoSpaceDE w:val="0"/>
              <w:autoSpaceDN w:val="0"/>
              <w:spacing w:before="114" w:after="0" w:line="246" w:lineRule="exact"/>
              <w:ind w:left="88"/>
              <w:rPr>
                <w:rFonts w:ascii="Times New Roman" w:hAnsi="Times New Roman" w:cs="Times New Roman"/>
                <w:b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Supervisor:</w:t>
            </w:r>
            <w:r w:rsidR="00FE33AA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proofErr w:type="spellStart"/>
            <w:r w:rsidR="0097660D">
              <w:rPr>
                <w:rFonts w:ascii="Times New Roman" w:eastAsia="Arial" w:hAnsi="Times New Roman" w:cs="Times New Roman"/>
                <w:color w:val="000000"/>
              </w:rPr>
              <w:t>Anum</w:t>
            </w:r>
            <w:proofErr w:type="spellEnd"/>
            <w:r w:rsidR="0097660D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spellStart"/>
            <w:r w:rsidR="0097660D">
              <w:rPr>
                <w:rFonts w:ascii="Times New Roman" w:eastAsia="Arial" w:hAnsi="Times New Roman" w:cs="Times New Roman"/>
                <w:color w:val="000000"/>
              </w:rPr>
              <w:t>Rafi</w:t>
            </w:r>
            <w:r w:rsidR="00C27D2B">
              <w:rPr>
                <w:rFonts w:ascii="Times New Roman" w:eastAsia="Arial" w:hAnsi="Times New Roman" w:cs="Times New Roman"/>
                <w:color w:val="000000"/>
              </w:rPr>
              <w:t>q</w:t>
            </w:r>
            <w:proofErr w:type="spellEnd"/>
            <w:r w:rsidR="00C27D2B">
              <w:rPr>
                <w:rFonts w:ascii="Times New Roman" w:eastAsia="Arial" w:hAnsi="Times New Roman" w:cs="Times New Roman"/>
                <w:color w:val="000000"/>
              </w:rPr>
              <w:t xml:space="preserve"> / </w:t>
            </w:r>
            <w:r w:rsidR="00C27D2B" w:rsidRPr="00FE33AA">
              <w:rPr>
                <w:rFonts w:ascii="Times New Roman" w:eastAsia="Arial" w:hAnsi="Times New Roman" w:cs="Times New Roman"/>
                <w:color w:val="000000"/>
              </w:rPr>
              <w:t>Ahmed Bilal</w:t>
            </w:r>
            <w:r w:rsidR="00C27D2B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D64723" w:rsidRPr="00FE33AA" w:rsidRDefault="00F875C4">
            <w:pPr>
              <w:autoSpaceDE w:val="0"/>
              <w:autoSpaceDN w:val="0"/>
              <w:spacing w:before="114" w:after="0" w:line="246" w:lineRule="exact"/>
              <w:ind w:left="90"/>
              <w:rPr>
                <w:rFonts w:ascii="Times New Roman" w:hAnsi="Times New Roman" w:cs="Times New Roman"/>
                <w:b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Cell:</w:t>
            </w:r>
            <w:r w:rsidR="00C27D2B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r w:rsidR="00C27D2B" w:rsidRPr="00C27D2B">
              <w:rPr>
                <w:rFonts w:ascii="Times New Roman" w:eastAsia="Arial" w:hAnsi="Times New Roman" w:cs="Times New Roman"/>
                <w:color w:val="000000"/>
              </w:rPr>
              <w:t>(+92) 3357466219</w:t>
            </w:r>
          </w:p>
        </w:tc>
      </w:tr>
      <w:tr w:rsidR="00D64723" w:rsidRPr="00FE33AA">
        <w:trPr>
          <w:trHeight w:hRule="exact" w:val="496"/>
        </w:trPr>
        <w:tc>
          <w:tcPr>
            <w:tcW w:w="935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0" w:type="dxa"/>
              <w:right w:w="0" w:type="dxa"/>
            </w:tcMar>
          </w:tcPr>
          <w:p w:rsidR="00D64723" w:rsidRPr="00FE33AA" w:rsidRDefault="00F875C4">
            <w:pPr>
              <w:autoSpaceDE w:val="0"/>
              <w:autoSpaceDN w:val="0"/>
              <w:spacing w:before="116" w:after="0" w:line="246" w:lineRule="exact"/>
              <w:ind w:left="88"/>
              <w:rPr>
                <w:rFonts w:ascii="Times New Roman" w:hAnsi="Times New Roman" w:cs="Times New Roman"/>
                <w:b/>
              </w:rPr>
            </w:pPr>
            <w:r w:rsidRPr="00FE33AA">
              <w:rPr>
                <w:rFonts w:ascii="Times New Roman" w:eastAsia="Arial" w:hAnsi="Times New Roman" w:cs="Times New Roman"/>
                <w:b/>
                <w:color w:val="000000"/>
              </w:rPr>
              <w:t>Email:</w:t>
            </w:r>
            <w:r w:rsidR="00FE33AA">
              <w:rPr>
                <w:rFonts w:ascii="Times New Roman" w:eastAsia="Arial" w:hAnsi="Times New Roman" w:cs="Times New Roman"/>
                <w:b/>
                <w:color w:val="000000"/>
              </w:rPr>
              <w:t xml:space="preserve"> </w:t>
            </w:r>
            <w:r w:rsidR="00C27D2B" w:rsidRPr="00C27D2B">
              <w:rPr>
                <w:rFonts w:ascii="Times New Roman" w:eastAsia="Arial" w:hAnsi="Times New Roman" w:cs="Times New Roman"/>
                <w:bCs/>
                <w:color w:val="000000"/>
              </w:rPr>
              <w:t>info@thepawsrescue.com</w:t>
            </w:r>
          </w:p>
        </w:tc>
      </w:tr>
    </w:tbl>
    <w:p w:rsidR="00D64723" w:rsidRDefault="00D64723">
      <w:pPr>
        <w:autoSpaceDE w:val="0"/>
        <w:autoSpaceDN w:val="0"/>
        <w:spacing w:after="0" w:line="1080" w:lineRule="exact"/>
        <w:rPr>
          <w:rFonts w:ascii="Times New Roman" w:hAnsi="Times New Roman" w:cs="Times New Roman"/>
        </w:rPr>
      </w:pPr>
    </w:p>
    <w:p w:rsidR="00FE33AA" w:rsidRDefault="00C27D2B">
      <w:pPr>
        <w:autoSpaceDE w:val="0"/>
        <w:autoSpaceDN w:val="0"/>
        <w:spacing w:after="0" w:line="1080" w:lineRule="exact"/>
        <w:rPr>
          <w:rFonts w:ascii="Times New Roman" w:hAnsi="Times New Roman" w:cs="Times New Roman"/>
        </w:rPr>
      </w:pPr>
      <w:r w:rsidRPr="00FE33AA">
        <w:rPr>
          <w:rFonts w:ascii="Times New Roman" w:hAnsi="Times New Roman" w:cs="Times New Roman"/>
          <w:noProof/>
        </w:rPr>
        <w:drawing>
          <wp:inline distT="0" distB="0" distL="0" distR="0" wp14:anchorId="1C83910C" wp14:editId="7E603B4B">
            <wp:extent cx="7772400" cy="5645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AA" w:rsidRPr="00FE33AA" w:rsidRDefault="00FE33AA">
      <w:pPr>
        <w:autoSpaceDE w:val="0"/>
        <w:autoSpaceDN w:val="0"/>
        <w:spacing w:after="0" w:line="1080" w:lineRule="exact"/>
        <w:rPr>
          <w:rFonts w:ascii="Times New Roman" w:hAnsi="Times New Roman" w:cs="Times New Roman"/>
        </w:rPr>
      </w:pP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002"/>
        <w:gridCol w:w="5720"/>
      </w:tblGrid>
      <w:tr w:rsidR="00D64723" w:rsidRPr="00FE33AA" w:rsidTr="009E2DF2">
        <w:trPr>
          <w:trHeight w:hRule="exact" w:val="976"/>
        </w:trPr>
        <w:tc>
          <w:tcPr>
            <w:tcW w:w="4002" w:type="dxa"/>
            <w:shd w:val="clear" w:color="auto" w:fill="FFFFFF"/>
            <w:tcMar>
              <w:left w:w="0" w:type="dxa"/>
              <w:right w:w="0" w:type="dxa"/>
            </w:tcMar>
          </w:tcPr>
          <w:p w:rsidR="00D64723" w:rsidRPr="00FE33AA" w:rsidRDefault="00F875C4">
            <w:pPr>
              <w:autoSpaceDE w:val="0"/>
              <w:autoSpaceDN w:val="0"/>
              <w:spacing w:before="60" w:after="0" w:line="240" w:lineRule="auto"/>
              <w:ind w:left="750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0668B9" wp14:editId="5FEC4F95">
                  <wp:extent cx="1858010" cy="5435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1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0" w:type="dxa"/>
            <w:shd w:val="clear" w:color="auto" w:fill="FFFFFF"/>
            <w:tcMar>
              <w:left w:w="0" w:type="dxa"/>
              <w:right w:w="0" w:type="dxa"/>
            </w:tcMar>
          </w:tcPr>
          <w:p w:rsidR="00D64723" w:rsidRPr="00FE33AA" w:rsidRDefault="00F875C4" w:rsidP="00FE33AA">
            <w:pPr>
              <w:autoSpaceDE w:val="0"/>
              <w:autoSpaceDN w:val="0"/>
              <w:spacing w:before="300" w:after="0" w:line="360" w:lineRule="exact"/>
              <w:rPr>
                <w:rFonts w:ascii="Times New Roman" w:hAnsi="Times New Roman" w:cs="Times New Roman"/>
              </w:rPr>
            </w:pPr>
            <w:proofErr w:type="spellStart"/>
            <w:r w:rsidRPr="00FE33AA">
              <w:rPr>
                <w:rFonts w:ascii="Times New Roman" w:eastAsia="Calibri-Bold" w:hAnsi="Times New Roman" w:cs="Times New Roman"/>
                <w:b/>
                <w:color w:val="000000"/>
                <w:sz w:val="36"/>
              </w:rPr>
              <w:t>Khidmat</w:t>
            </w:r>
            <w:proofErr w:type="spellEnd"/>
            <w:r w:rsidRPr="00FE33AA">
              <w:rPr>
                <w:rFonts w:ascii="Times New Roman" w:eastAsia="Calibri-Bold" w:hAnsi="Times New Roman" w:cs="Times New Roman"/>
                <w:b/>
                <w:color w:val="000000"/>
                <w:sz w:val="36"/>
              </w:rPr>
              <w:t xml:space="preserve"> Proposal Form </w:t>
            </w:r>
          </w:p>
        </w:tc>
      </w:tr>
    </w:tbl>
    <w:p w:rsidR="00D64723" w:rsidRPr="00FE33AA" w:rsidRDefault="00F875C4">
      <w:pPr>
        <w:tabs>
          <w:tab w:val="left" w:pos="4484"/>
          <w:tab w:val="left" w:pos="4650"/>
        </w:tabs>
        <w:autoSpaceDE w:val="0"/>
        <w:autoSpaceDN w:val="0"/>
        <w:spacing w:before="214" w:after="0" w:line="384" w:lineRule="exact"/>
        <w:ind w:left="1440" w:right="2736"/>
        <w:rPr>
          <w:rFonts w:ascii="Times New Roman" w:hAnsi="Times New Roman" w:cs="Times New Roman"/>
        </w:rPr>
      </w:pPr>
      <w:r w:rsidRPr="00FE33AA">
        <w:rPr>
          <w:rFonts w:ascii="Times New Roman" w:hAnsi="Times New Roman" w:cs="Times New Roman"/>
        </w:rPr>
        <w:tab/>
      </w:r>
      <w:r w:rsidRPr="00FE33AA">
        <w:rPr>
          <w:rFonts w:ascii="Times New Roman" w:hAnsi="Times New Roman" w:cs="Times New Roman"/>
        </w:rPr>
        <w:tab/>
      </w:r>
      <w:r w:rsidRPr="00FE33AA">
        <w:rPr>
          <w:rFonts w:ascii="Times New Roman" w:eastAsia="Arial" w:hAnsi="Times New Roman" w:cs="Times New Roman"/>
          <w:b/>
          <w:color w:val="000000"/>
          <w:sz w:val="28"/>
        </w:rPr>
        <w:t xml:space="preserve">Section 2: The Project </w:t>
      </w:r>
      <w:r w:rsidRPr="00FE33AA">
        <w:rPr>
          <w:rFonts w:ascii="Times New Roman" w:hAnsi="Times New Roman" w:cs="Times New Roman"/>
        </w:rPr>
        <w:br/>
      </w:r>
      <w:r w:rsidRPr="00FE33AA">
        <w:rPr>
          <w:rFonts w:ascii="Times New Roman" w:hAnsi="Times New Roman" w:cs="Times New Roman"/>
        </w:rPr>
        <w:tab/>
      </w:r>
      <w:r w:rsidRPr="00FE33AA">
        <w:rPr>
          <w:rFonts w:ascii="Times New Roman" w:eastAsia="Arial" w:hAnsi="Times New Roman" w:cs="Times New Roman"/>
          <w:i/>
          <w:color w:val="000000"/>
          <w:sz w:val="20"/>
        </w:rPr>
        <w:t xml:space="preserve">to be filled by the external supervisor </w:t>
      </w:r>
      <w:r w:rsidRPr="00FE33AA">
        <w:rPr>
          <w:rFonts w:ascii="Times New Roman" w:hAnsi="Times New Roman" w:cs="Times New Roman"/>
        </w:rPr>
        <w:br/>
      </w:r>
      <w:r w:rsidRPr="00FE33AA">
        <w:rPr>
          <w:rFonts w:ascii="Times New Roman" w:eastAsia="Arial" w:hAnsi="Times New Roman" w:cs="Times New Roman"/>
          <w:b/>
          <w:color w:val="000000"/>
        </w:rPr>
        <w:t xml:space="preserve">2.1. Project Description: </w:t>
      </w:r>
      <w:r w:rsidRPr="00FE33AA">
        <w:rPr>
          <w:rFonts w:ascii="Times New Roman" w:eastAsia="Gautami" w:hAnsi="Times New Roman" w:cs="Times New Roman"/>
          <w:color w:val="000000"/>
        </w:rPr>
        <w:t>​</w:t>
      </w:r>
      <w:r w:rsidRPr="00FE33AA">
        <w:rPr>
          <w:rFonts w:ascii="Times New Roman" w:eastAsia="Arial" w:hAnsi="Times New Roman" w:cs="Times New Roman"/>
          <w:i/>
          <w:color w:val="000000"/>
          <w:sz w:val="18"/>
        </w:rPr>
        <w:t>Please provide a brief introduction of the project including its scope.</w:t>
      </w:r>
    </w:p>
    <w:p w:rsidR="00D64723" w:rsidRPr="00FE33AA" w:rsidRDefault="00F875C4">
      <w:pPr>
        <w:autoSpaceDE w:val="0"/>
        <w:autoSpaceDN w:val="0"/>
        <w:spacing w:before="3668" w:after="0" w:line="232" w:lineRule="exact"/>
        <w:ind w:left="1440" w:right="1872"/>
        <w:rPr>
          <w:rFonts w:ascii="Times New Roman" w:hAnsi="Times New Roman" w:cs="Times New Roman"/>
        </w:rPr>
      </w:pPr>
      <w:r w:rsidRPr="00FE33AA">
        <w:rPr>
          <w:rFonts w:ascii="Times New Roman" w:eastAsia="Arial" w:hAnsi="Times New Roman" w:cs="Times New Roman"/>
          <w:b/>
          <w:color w:val="000000"/>
        </w:rPr>
        <w:t xml:space="preserve">2.2. Expected Deliverables: </w:t>
      </w:r>
      <w:r w:rsidRPr="00FE33AA">
        <w:rPr>
          <w:rFonts w:ascii="Times New Roman" w:eastAsia="Gautami" w:hAnsi="Times New Roman" w:cs="Times New Roman"/>
          <w:color w:val="000000"/>
        </w:rPr>
        <w:t>​</w:t>
      </w:r>
      <w:r w:rsidRPr="00FE33AA">
        <w:rPr>
          <w:rFonts w:ascii="Times New Roman" w:eastAsia="Arial" w:hAnsi="Times New Roman" w:cs="Times New Roman"/>
          <w:i/>
          <w:color w:val="000000"/>
          <w:sz w:val="18"/>
        </w:rPr>
        <w:t>Please list the expected outcomes at the end of this project, e.g. a working prototype of the solution, a report, or the expected contribution to be made by the participant(s).</w:t>
      </w:r>
    </w:p>
    <w:p w:rsidR="00D64723" w:rsidRPr="00FE33AA" w:rsidRDefault="00F875C4">
      <w:pPr>
        <w:autoSpaceDE w:val="0"/>
        <w:autoSpaceDN w:val="0"/>
        <w:spacing w:before="3540" w:after="0" w:line="232" w:lineRule="exact"/>
        <w:ind w:left="1440" w:right="1440"/>
        <w:rPr>
          <w:rFonts w:ascii="Times New Roman" w:hAnsi="Times New Roman" w:cs="Times New Roman"/>
        </w:rPr>
      </w:pPr>
      <w:r w:rsidRPr="00FE33AA">
        <w:rPr>
          <w:rFonts w:ascii="Times New Roman" w:eastAsia="Arial" w:hAnsi="Times New Roman" w:cs="Times New Roman"/>
          <w:b/>
          <w:color w:val="000000"/>
        </w:rPr>
        <w:t xml:space="preserve">2.3. Planned Schedule: </w:t>
      </w:r>
      <w:r w:rsidRPr="00FE33AA">
        <w:rPr>
          <w:rFonts w:ascii="Times New Roman" w:eastAsia="Gautami" w:hAnsi="Times New Roman" w:cs="Times New Roman"/>
          <w:color w:val="000000"/>
        </w:rPr>
        <w:t>​</w:t>
      </w:r>
      <w:r w:rsidRPr="00FE33AA">
        <w:rPr>
          <w:rFonts w:ascii="Times New Roman" w:eastAsia="Arial" w:hAnsi="Times New Roman" w:cs="Times New Roman"/>
          <w:i/>
          <w:color w:val="000000"/>
          <w:sz w:val="18"/>
        </w:rPr>
        <w:t>Kindly list the start/end dates and the timeline for the achievement of any intermediate milestones.</w:t>
      </w:r>
    </w:p>
    <w:p w:rsidR="00D64723" w:rsidRPr="00FE33AA" w:rsidRDefault="00F875C4">
      <w:pPr>
        <w:autoSpaceDE w:val="0"/>
        <w:autoSpaceDN w:val="0"/>
        <w:spacing w:before="2932" w:after="0" w:line="240" w:lineRule="auto"/>
        <w:ind w:left="240"/>
        <w:rPr>
          <w:rFonts w:ascii="Times New Roman" w:hAnsi="Times New Roman" w:cs="Times New Roman"/>
        </w:rPr>
      </w:pPr>
      <w:r w:rsidRPr="00FE33AA">
        <w:rPr>
          <w:rFonts w:ascii="Times New Roman" w:hAnsi="Times New Roman" w:cs="Times New Roman"/>
          <w:noProof/>
        </w:rPr>
        <w:drawing>
          <wp:inline distT="0" distB="0" distL="0" distR="0" wp14:anchorId="55077F65" wp14:editId="1BAF1618">
            <wp:extent cx="7867650" cy="5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AA" w:rsidRDefault="00FE33AA">
      <w:pPr>
        <w:autoSpaceDE w:val="0"/>
        <w:autoSpaceDN w:val="0"/>
        <w:spacing w:after="0" w:line="1080" w:lineRule="exact"/>
        <w:rPr>
          <w:rFonts w:ascii="Times New Roman" w:hAnsi="Times New Roman" w:cs="Times New Roman"/>
        </w:rPr>
      </w:pPr>
    </w:p>
    <w:p w:rsidR="009E2DF2" w:rsidRPr="00FE33AA" w:rsidRDefault="009E2DF2">
      <w:pPr>
        <w:autoSpaceDE w:val="0"/>
        <w:autoSpaceDN w:val="0"/>
        <w:spacing w:after="0" w:line="1080" w:lineRule="exact"/>
        <w:rPr>
          <w:rFonts w:ascii="Times New Roman" w:hAnsi="Times New Roman" w:cs="Times New Roman"/>
        </w:rPr>
      </w:pPr>
    </w:p>
    <w:tbl>
      <w:tblPr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002"/>
        <w:gridCol w:w="5720"/>
      </w:tblGrid>
      <w:tr w:rsidR="00D64723" w:rsidRPr="00FE33AA" w:rsidTr="009E2DF2">
        <w:trPr>
          <w:trHeight w:hRule="exact" w:val="976"/>
        </w:trPr>
        <w:tc>
          <w:tcPr>
            <w:tcW w:w="4002" w:type="dxa"/>
            <w:shd w:val="clear" w:color="auto" w:fill="FFFFFF"/>
            <w:tcMar>
              <w:left w:w="0" w:type="dxa"/>
              <w:right w:w="0" w:type="dxa"/>
            </w:tcMar>
          </w:tcPr>
          <w:p w:rsidR="00D64723" w:rsidRPr="00FE33AA" w:rsidRDefault="00F875C4">
            <w:pPr>
              <w:autoSpaceDE w:val="0"/>
              <w:autoSpaceDN w:val="0"/>
              <w:spacing w:before="60" w:after="0" w:line="240" w:lineRule="auto"/>
              <w:ind w:left="750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4BC00A" wp14:editId="67131294">
                  <wp:extent cx="1858010" cy="5435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1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20" w:type="dxa"/>
            <w:shd w:val="clear" w:color="auto" w:fill="FFFFFF"/>
            <w:tcMar>
              <w:left w:w="0" w:type="dxa"/>
              <w:right w:w="0" w:type="dxa"/>
            </w:tcMar>
          </w:tcPr>
          <w:p w:rsidR="00D64723" w:rsidRPr="00FE33AA" w:rsidRDefault="00F875C4" w:rsidP="00C27D2B">
            <w:pPr>
              <w:autoSpaceDE w:val="0"/>
              <w:autoSpaceDN w:val="0"/>
              <w:spacing w:before="300" w:after="0" w:line="360" w:lineRule="exac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E33AA">
              <w:rPr>
                <w:rFonts w:ascii="Times New Roman" w:eastAsia="Calibri-Bold" w:hAnsi="Times New Roman" w:cs="Times New Roman"/>
                <w:b/>
                <w:color w:val="000000"/>
                <w:sz w:val="36"/>
              </w:rPr>
              <w:t>Khidmat</w:t>
            </w:r>
            <w:proofErr w:type="spellEnd"/>
            <w:r w:rsidRPr="00FE33AA">
              <w:rPr>
                <w:rFonts w:ascii="Times New Roman" w:eastAsia="Calibri-Bold" w:hAnsi="Times New Roman" w:cs="Times New Roman"/>
                <w:b/>
                <w:color w:val="000000"/>
                <w:sz w:val="36"/>
              </w:rPr>
              <w:t xml:space="preserve"> Proposal Form </w:t>
            </w:r>
          </w:p>
        </w:tc>
      </w:tr>
    </w:tbl>
    <w:p w:rsidR="00D64723" w:rsidRPr="00FE33AA" w:rsidRDefault="00F875C4">
      <w:pPr>
        <w:autoSpaceDE w:val="0"/>
        <w:autoSpaceDN w:val="0"/>
        <w:spacing w:before="550" w:after="0" w:line="246" w:lineRule="exact"/>
        <w:jc w:val="center"/>
        <w:rPr>
          <w:rFonts w:ascii="Times New Roman" w:hAnsi="Times New Roman" w:cs="Times New Roman"/>
        </w:rPr>
      </w:pPr>
      <w:r w:rsidRPr="00FE33AA">
        <w:rPr>
          <w:rFonts w:ascii="Times New Roman" w:eastAsia="Arial" w:hAnsi="Times New Roman" w:cs="Times New Roman"/>
          <w:b/>
          <w:color w:val="000000"/>
        </w:rPr>
        <w:t xml:space="preserve">2.4. Modus Operandi: </w:t>
      </w:r>
      <w:r w:rsidRPr="00FE33AA">
        <w:rPr>
          <w:rFonts w:ascii="Times New Roman" w:eastAsia="Gautami" w:hAnsi="Times New Roman" w:cs="Times New Roman"/>
          <w:color w:val="000000"/>
        </w:rPr>
        <w:t>​</w:t>
      </w:r>
      <w:r w:rsidRPr="00FE33AA">
        <w:rPr>
          <w:rFonts w:ascii="Times New Roman" w:eastAsia="Arial" w:hAnsi="Times New Roman" w:cs="Times New Roman"/>
          <w:i/>
          <w:color w:val="000000"/>
          <w:sz w:val="18"/>
        </w:rPr>
        <w:t xml:space="preserve">Kindly explain the mode of operation i.e., how often and for how long should the student </w:t>
      </w:r>
    </w:p>
    <w:p w:rsidR="00D64723" w:rsidRPr="00FE33AA" w:rsidRDefault="00F875C4">
      <w:pPr>
        <w:autoSpaceDE w:val="0"/>
        <w:autoSpaceDN w:val="0"/>
        <w:spacing w:before="30" w:after="0" w:line="202" w:lineRule="exact"/>
        <w:ind w:left="1440"/>
        <w:rPr>
          <w:rFonts w:ascii="Times New Roman" w:hAnsi="Times New Roman" w:cs="Times New Roman"/>
        </w:rPr>
      </w:pPr>
      <w:r w:rsidRPr="00FE33AA">
        <w:rPr>
          <w:rFonts w:ascii="Times New Roman" w:eastAsia="Arial" w:hAnsi="Times New Roman" w:cs="Times New Roman"/>
          <w:i/>
          <w:color w:val="000000"/>
          <w:sz w:val="18"/>
        </w:rPr>
        <w:t>should visit your site, can they work remotely, how you will supervise them</w:t>
      </w:r>
    </w:p>
    <w:p w:rsidR="00D64723" w:rsidRPr="00FE33AA" w:rsidRDefault="00F875C4">
      <w:pPr>
        <w:autoSpaceDE w:val="0"/>
        <w:autoSpaceDN w:val="0"/>
        <w:spacing w:before="3526" w:after="0" w:line="246" w:lineRule="exact"/>
        <w:ind w:left="1440"/>
        <w:rPr>
          <w:rFonts w:ascii="Times New Roman" w:hAnsi="Times New Roman" w:cs="Times New Roman"/>
        </w:rPr>
      </w:pPr>
      <w:r w:rsidRPr="00FE33AA">
        <w:rPr>
          <w:rFonts w:ascii="Times New Roman" w:eastAsia="Arial" w:hAnsi="Times New Roman" w:cs="Times New Roman"/>
          <w:b/>
          <w:color w:val="000000"/>
        </w:rPr>
        <w:t xml:space="preserve">2.5. Comments: </w:t>
      </w:r>
      <w:r w:rsidRPr="00FE33AA">
        <w:rPr>
          <w:rFonts w:ascii="Times New Roman" w:eastAsia="Gautami" w:hAnsi="Times New Roman" w:cs="Times New Roman"/>
          <w:color w:val="000000"/>
        </w:rPr>
        <w:t>​</w:t>
      </w:r>
      <w:r w:rsidRPr="00FE33AA">
        <w:rPr>
          <w:rFonts w:ascii="Times New Roman" w:eastAsia="Arial" w:hAnsi="Times New Roman" w:cs="Times New Roman"/>
          <w:i/>
          <w:color w:val="000000"/>
          <w:sz w:val="18"/>
        </w:rPr>
        <w:t>Kindly mention any special requirements you expect and/or any comments you might have.</w:t>
      </w:r>
    </w:p>
    <w:p w:rsidR="00D64723" w:rsidRPr="00FE33AA" w:rsidRDefault="00D64723">
      <w:pPr>
        <w:autoSpaceDE w:val="0"/>
        <w:autoSpaceDN w:val="0"/>
        <w:spacing w:before="2710" w:after="818" w:line="246" w:lineRule="exact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6600"/>
        <w:gridCol w:w="4120"/>
      </w:tblGrid>
      <w:tr w:rsidR="00D64723" w:rsidRPr="00FE33AA">
        <w:trPr>
          <w:trHeight w:hRule="exact" w:val="3216"/>
        </w:trPr>
        <w:tc>
          <w:tcPr>
            <w:tcW w:w="6600" w:type="dxa"/>
            <w:shd w:val="clear" w:color="auto" w:fill="FFFFFF"/>
            <w:tcMar>
              <w:left w:w="0" w:type="dxa"/>
              <w:right w:w="0" w:type="dxa"/>
            </w:tcMar>
          </w:tcPr>
          <w:p w:rsidR="00C27D2B" w:rsidRDefault="00F875C4">
            <w:pPr>
              <w:autoSpaceDE w:val="0"/>
              <w:autoSpaceDN w:val="0"/>
              <w:spacing w:before="36" w:after="0" w:line="270" w:lineRule="exact"/>
              <w:ind w:left="784" w:right="144"/>
              <w:rPr>
                <w:rFonts w:ascii="Times New Roman" w:eastAsia="Arial" w:hAnsi="Times New Roman" w:cs="Times New Roman"/>
                <w:color w:val="000000"/>
              </w:rPr>
            </w:pPr>
            <w:r w:rsidRPr="00FE33AA">
              <w:rPr>
                <w:rFonts w:ascii="Times New Roman" w:eastAsia="Arial" w:hAnsi="Times New Roman" w:cs="Times New Roman"/>
                <w:color w:val="000000"/>
              </w:rPr>
              <w:t xml:space="preserve">_____________________________________________ </w:t>
            </w:r>
          </w:p>
          <w:p w:rsidR="00D64723" w:rsidRPr="00FE33AA" w:rsidRDefault="00F875C4">
            <w:pPr>
              <w:autoSpaceDE w:val="0"/>
              <w:autoSpaceDN w:val="0"/>
              <w:spacing w:before="36" w:after="0" w:line="270" w:lineRule="exact"/>
              <w:ind w:left="784" w:right="144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color w:val="000000"/>
              </w:rPr>
              <w:t xml:space="preserve">Name and signature of student </w:t>
            </w:r>
          </w:p>
          <w:p w:rsidR="00D64723" w:rsidRPr="00FE33AA" w:rsidRDefault="00F875C4">
            <w:pPr>
              <w:autoSpaceDE w:val="0"/>
              <w:autoSpaceDN w:val="0"/>
              <w:spacing w:before="750" w:after="0" w:line="270" w:lineRule="exact"/>
              <w:ind w:left="784" w:right="144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color w:val="000000"/>
              </w:rPr>
              <w:t xml:space="preserve">_____________________________________________ </w:t>
            </w:r>
            <w:r w:rsidR="00C27D2B" w:rsidRPr="00C27D2B">
              <w:rPr>
                <w:rFonts w:ascii="Times New Roman" w:eastAsia="Arial" w:hAnsi="Times New Roman" w:cs="Times New Roman"/>
                <w:color w:val="FFFFFF" w:themeColor="background1"/>
              </w:rPr>
              <w:t>N</w:t>
            </w:r>
            <w:r w:rsidRPr="00C27D2B">
              <w:rPr>
                <w:rFonts w:ascii="Times New Roman" w:eastAsia="Arial" w:hAnsi="Times New Roman" w:cs="Times New Roman"/>
                <w:color w:val="FFFFFF" w:themeColor="background1"/>
              </w:rPr>
              <w:t xml:space="preserve"> </w:t>
            </w:r>
            <w:r w:rsidR="00C27D2B">
              <w:rPr>
                <w:rFonts w:ascii="Times New Roman" w:eastAsia="Arial" w:hAnsi="Times New Roman" w:cs="Times New Roman"/>
                <w:color w:val="000000"/>
              </w:rPr>
              <w:t xml:space="preserve">Name </w:t>
            </w:r>
            <w:r w:rsidRPr="00FE33AA">
              <w:rPr>
                <w:rFonts w:ascii="Times New Roman" w:eastAsia="Arial" w:hAnsi="Times New Roman" w:cs="Times New Roman"/>
                <w:color w:val="000000"/>
              </w:rPr>
              <w:t>and signature of external supervisor</w:t>
            </w:r>
          </w:p>
          <w:p w:rsidR="00D64723" w:rsidRPr="00FE33AA" w:rsidRDefault="00F875C4">
            <w:pPr>
              <w:autoSpaceDE w:val="0"/>
              <w:autoSpaceDN w:val="0"/>
              <w:spacing w:before="750" w:after="0" w:line="270" w:lineRule="exact"/>
              <w:ind w:left="784" w:right="144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color w:val="000000"/>
              </w:rPr>
              <w:t>__________________</w:t>
            </w:r>
            <w:r w:rsidR="00C27D2B">
              <w:rPr>
                <w:rFonts w:ascii="Times New Roman" w:eastAsia="Arial" w:hAnsi="Times New Roman" w:cs="Times New Roman"/>
                <w:color w:val="000000"/>
              </w:rPr>
              <w:t xml:space="preserve">___________________________ </w:t>
            </w:r>
            <w:r w:rsidR="00C27D2B" w:rsidRPr="00C27D2B">
              <w:rPr>
                <w:rFonts w:ascii="Times New Roman" w:eastAsia="Arial" w:hAnsi="Times New Roman" w:cs="Times New Roman"/>
                <w:color w:val="FFFFFF" w:themeColor="background1"/>
              </w:rPr>
              <w:t>N</w:t>
            </w:r>
            <w:r w:rsidRPr="00FE33AA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="00C27D2B">
              <w:rPr>
                <w:rFonts w:ascii="Times New Roman" w:eastAsia="Arial" w:hAnsi="Times New Roman" w:cs="Times New Roman"/>
                <w:color w:val="000000"/>
              </w:rPr>
              <w:t xml:space="preserve">Name </w:t>
            </w:r>
            <w:r w:rsidRPr="00FE33AA">
              <w:rPr>
                <w:rFonts w:ascii="Times New Roman" w:eastAsia="Arial" w:hAnsi="Times New Roman" w:cs="Times New Roman"/>
                <w:color w:val="000000"/>
              </w:rPr>
              <w:t>and signature of internal supervisor</w:t>
            </w:r>
          </w:p>
        </w:tc>
        <w:tc>
          <w:tcPr>
            <w:tcW w:w="4120" w:type="dxa"/>
            <w:shd w:val="clear" w:color="auto" w:fill="FFFFFF"/>
            <w:tcMar>
              <w:left w:w="0" w:type="dxa"/>
              <w:right w:w="0" w:type="dxa"/>
            </w:tcMar>
          </w:tcPr>
          <w:p w:rsidR="00D64723" w:rsidRPr="00FE33AA" w:rsidRDefault="00F875C4">
            <w:pPr>
              <w:tabs>
                <w:tab w:val="left" w:pos="1580"/>
              </w:tabs>
              <w:autoSpaceDE w:val="0"/>
              <w:autoSpaceDN w:val="0"/>
              <w:spacing w:before="36" w:after="0" w:line="270" w:lineRule="exact"/>
              <w:ind w:left="276" w:right="720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color w:val="000000"/>
              </w:rPr>
              <w:t>_________________________ Location and date</w:t>
            </w:r>
          </w:p>
          <w:p w:rsidR="00D64723" w:rsidRPr="00FE33AA" w:rsidRDefault="00F875C4">
            <w:pPr>
              <w:tabs>
                <w:tab w:val="left" w:pos="1580"/>
              </w:tabs>
              <w:autoSpaceDE w:val="0"/>
              <w:autoSpaceDN w:val="0"/>
              <w:spacing w:before="750" w:after="0" w:line="270" w:lineRule="exact"/>
              <w:ind w:left="276" w:right="720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color w:val="000000"/>
              </w:rPr>
              <w:t>_________________________ Location and date</w:t>
            </w:r>
          </w:p>
          <w:p w:rsidR="00D64723" w:rsidRPr="00FE33AA" w:rsidRDefault="00F875C4">
            <w:pPr>
              <w:tabs>
                <w:tab w:val="left" w:pos="1580"/>
              </w:tabs>
              <w:autoSpaceDE w:val="0"/>
              <w:autoSpaceDN w:val="0"/>
              <w:spacing w:before="750" w:after="0" w:line="270" w:lineRule="exact"/>
              <w:ind w:left="276" w:right="720"/>
              <w:rPr>
                <w:rFonts w:ascii="Times New Roman" w:hAnsi="Times New Roman" w:cs="Times New Roman"/>
              </w:rPr>
            </w:pPr>
            <w:r w:rsidRPr="00FE33AA">
              <w:rPr>
                <w:rFonts w:ascii="Times New Roman" w:eastAsia="Arial" w:hAnsi="Times New Roman" w:cs="Times New Roman"/>
                <w:color w:val="000000"/>
              </w:rPr>
              <w:t>_________________________ Location and date</w:t>
            </w:r>
          </w:p>
        </w:tc>
      </w:tr>
    </w:tbl>
    <w:p w:rsidR="00D64723" w:rsidRPr="00FE33AA" w:rsidRDefault="00F875C4">
      <w:pPr>
        <w:autoSpaceDE w:val="0"/>
        <w:autoSpaceDN w:val="0"/>
        <w:spacing w:before="644" w:after="0" w:line="240" w:lineRule="auto"/>
        <w:ind w:left="240"/>
        <w:rPr>
          <w:rFonts w:ascii="Times New Roman" w:hAnsi="Times New Roman" w:cs="Times New Roman"/>
        </w:rPr>
      </w:pPr>
      <w:r w:rsidRPr="00FE33AA">
        <w:rPr>
          <w:rFonts w:ascii="Times New Roman" w:hAnsi="Times New Roman" w:cs="Times New Roman"/>
          <w:noProof/>
        </w:rPr>
        <w:drawing>
          <wp:inline distT="0" distB="0" distL="0" distR="0" wp14:anchorId="6EC39FB5" wp14:editId="61D2C43C">
            <wp:extent cx="7867650" cy="5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723" w:rsidRPr="00FE33AA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9E3" w:rsidRDefault="006B79E3" w:rsidP="00FE33AA">
      <w:pPr>
        <w:spacing w:after="0" w:line="240" w:lineRule="auto"/>
      </w:pPr>
      <w:r>
        <w:separator/>
      </w:r>
    </w:p>
  </w:endnote>
  <w:endnote w:type="continuationSeparator" w:id="0">
    <w:p w:rsidR="006B79E3" w:rsidRDefault="006B79E3" w:rsidP="00FE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9E3" w:rsidRDefault="006B79E3" w:rsidP="00FE33AA">
      <w:pPr>
        <w:spacing w:after="0" w:line="240" w:lineRule="auto"/>
      </w:pPr>
      <w:r>
        <w:separator/>
      </w:r>
    </w:p>
  </w:footnote>
  <w:footnote w:type="continuationSeparator" w:id="0">
    <w:p w:rsidR="006B79E3" w:rsidRDefault="006B79E3" w:rsidP="00FE3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CD73F44"/>
    <w:multiLevelType w:val="multilevel"/>
    <w:tmpl w:val="9154B06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5107"/>
    <w:rsid w:val="0029639D"/>
    <w:rsid w:val="00326F90"/>
    <w:rsid w:val="006B0191"/>
    <w:rsid w:val="006B79E3"/>
    <w:rsid w:val="0097660D"/>
    <w:rsid w:val="009E2DF2"/>
    <w:rsid w:val="00AA1D8D"/>
    <w:rsid w:val="00B47730"/>
    <w:rsid w:val="00C27D2B"/>
    <w:rsid w:val="00CB0664"/>
    <w:rsid w:val="00D64723"/>
    <w:rsid w:val="00F875C4"/>
    <w:rsid w:val="00FC693F"/>
    <w:rsid w:val="00FE33AA"/>
    <w:rsid w:val="00FE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5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5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32FF36-A8CC-490C-AF74-DFF5D215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DUHS</cp:lastModifiedBy>
  <cp:revision>5</cp:revision>
  <dcterms:created xsi:type="dcterms:W3CDTF">2024-05-19T19:13:00Z</dcterms:created>
  <dcterms:modified xsi:type="dcterms:W3CDTF">2024-05-19T20:40:00Z</dcterms:modified>
</cp:coreProperties>
</file>